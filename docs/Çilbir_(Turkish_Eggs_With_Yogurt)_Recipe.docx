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Çilbir (Turkish Eggs With Yogurt)</w:t>
      </w:r>
    </w:p>
    <w:p>
      <w:pPr>
        <w:pStyle w:val="Heading4"/>
      </w:pPr>
      <w:r>
        <w:t>Yield: 2 servings</w:t>
      </w:r>
    </w:p>
    <w:p>
      <w:pPr>
        <w:pStyle w:val="Heading3"/>
      </w:pPr>
      <w:r>
        <w:t>INGREDIENTS</w:t>
      </w:r>
    </w:p>
    <w:p>
      <w:pPr>
        <w:spacing w:after="144"/>
      </w:pPr>
      <w:r>
        <w:t xml:space="preserve">   - 1 cup thick, strained yogurt (such as Greek yogurt), at room temperature</w:t>
      </w:r>
    </w:p>
    <w:p>
      <w:pPr>
        <w:spacing w:after="144"/>
      </w:pPr>
      <w:r>
        <w:t xml:space="preserve">   - 1 small garlic clove, finely grated</w:t>
      </w:r>
    </w:p>
    <w:p>
      <w:pPr>
        <w:spacing w:after="144"/>
      </w:pPr>
      <w:r>
        <w:t xml:space="preserve">   - 3 tablespoons unsalted butter or olive oil (or a combination of both)</w:t>
      </w:r>
    </w:p>
    <w:p>
      <w:pPr>
        <w:spacing w:after="144"/>
      </w:pPr>
      <w:r>
        <w:t xml:space="preserve">   - 1 tablespoon Aleppo pepper (or 1 teaspoon red-pepper flakes, to taste)</w:t>
      </w:r>
    </w:p>
    <w:p>
      <w:pPr>
        <w:spacing w:after="144"/>
      </w:pPr>
      <w:r>
        <w:t xml:space="preserve">   - 4 large eggs</w:t>
      </w:r>
    </w:p>
    <w:p>
      <w:pPr>
        <w:spacing w:after="144"/>
      </w:pPr>
      <w:r>
        <w:t xml:space="preserve">   - 2 tablespoons white vinegar</w:t>
      </w:r>
    </w:p>
    <w:p>
      <w:pPr>
        <w:spacing w:after="144"/>
      </w:pPr>
      <w:r>
        <w:t xml:space="preserve">   - Salt and pepper</w:t>
      </w:r>
    </w:p>
    <w:p>
      <w:pPr>
        <w:spacing w:after="144"/>
      </w:pPr>
      <w:r>
        <w:t xml:space="preserve">   - Chopped fresh dill or parsley leaves (optional), for garnish</w:t>
      </w:r>
    </w:p>
    <w:p>
      <w:pPr>
        <w:spacing w:after="144"/>
      </w:pPr>
      <w:r>
        <w:t xml:space="preserve">   - Toasted crusty bread or flatbread, for serving</w:t>
      </w:r>
    </w:p>
    <w:p>
      <w:pPr>
        <w:pStyle w:val="Heading3"/>
      </w:pPr>
      <w:r>
        <w:t>PREPARATION</w:t>
      </w:r>
    </w:p>
    <w:p>
      <w:pPr>
        <w:spacing w:after="144"/>
      </w:pPr>
      <w:r>
        <w:t>1. Bring a medium saucepan of water to a simmer over medium heat.</w:t>
      </w:r>
    </w:p>
    <w:p>
      <w:pPr>
        <w:spacing w:after="144"/>
      </w:pPr>
      <w:r>
        <w:t>1. Prepare the garlic yogurt: In a small bowl, stir together the yogurt and garlic. Divide between two shallow bowls, using the back of a spoon to spread it out.</w:t>
      </w:r>
    </w:p>
    <w:p>
      <w:pPr>
        <w:spacing w:after="144"/>
      </w:pPr>
      <w:r>
        <w:t>1. In a small saucepan or skillet, heat the butter or olive oil over medium. Add the Aleppo pepper and stir until fragrant, about 30 seconds; remove from heat.</w:t>
      </w:r>
    </w:p>
    <w:p>
      <w:pPr>
        <w:spacing w:after="144"/>
      </w:pPr>
      <w:r>
        <w:t>1. Crack the eggs into four separate small bowls. Add the vinegar to the simmering water. (You want the water to be at a low simmer, with very small bubbles rising to the top. Reduce the water temperature to medium-low if need be.) Using a slotted spoon, give the water a swirl, then gently add one egg at a time, trying to space them evenly apart. (Swirling the water helps the egg whites form tight, round nests as they cook.) Cook the eggs just until the whites are cooked through, 2 to 3 minutes.</w:t>
      </w:r>
    </w:p>
    <w:p>
      <w:pPr>
        <w:spacing w:after="144"/>
      </w:pPr>
      <w:r>
        <w:t>1. Using the slotted spoon, transfer 2 eggs to each bowl of yogurt, lifting out one at a time and dabbing underneath the spoon with a folded paper towel to remove excess water.</w:t>
      </w:r>
    </w:p>
    <w:p>
      <w:pPr>
        <w:spacing w:after="144"/>
      </w:pPr>
      <w:r>
        <w:t>1. Season the eggs with salt and pepper, then drizzle with the spiced butter and sprinkle with herbs, if using. Serve with bread.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